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make_palindrome Specification</w:t>
      </w:r>
    </w:p>
    <w:p>
      <w:pPr>
        <w:pStyle w:val="Heading1"/>
      </w:pPr>
      <w:r>
        <w:t>Prompt:</w:t>
      </w:r>
    </w:p>
    <w:p>
      <w:r>
        <w:t>```python</w:t>
        <w:br/>
        <w:t>def make_palindrome(string: str) -&gt; str:</w:t>
        <w:br/>
        <w:t xml:space="preserve">    """ </w:t>
        <w:br/>
        <w:t xml:space="preserve">    Find the shortest palindrome that begins with a supplied string.</w:t>
        <w:br/>
        <w:t xml:space="preserve">    Algorithm idea is simple:</w:t>
        <w:br/>
        <w:t xml:space="preserve">    - Find the longest postfix of supplied string that is a palindrome.</w:t>
        <w:br/>
        <w:t xml:space="preserve">    - Append to the end of the string reverse of a string prefix that comes before the palindromic suffix.</w:t>
        <w:br/>
        <w:t xml:space="preserve">    """</w:t>
        <w:br/>
        <w:t>```</w:t>
      </w:r>
    </w:p>
    <w:p>
      <w:pPr>
        <w:pStyle w:val="Heading1"/>
      </w:pPr>
      <w:r>
        <w:t>Step-by-Step Explanation and Specifications:</w:t>
      </w:r>
    </w:p>
    <w:p>
      <w:pPr>
        <w:pStyle w:val="Heading2"/>
      </w:pPr>
      <w:r>
        <w:t>Step 1: Find the Longest Palindromic Postfix</w:t>
      </w:r>
    </w:p>
    <w:p>
      <w:pPr>
        <w:pStyle w:val="Heading3"/>
      </w:pPr>
      <w:r>
        <w:t>Specification:</w:t>
      </w:r>
    </w:p>
    <w:p>
      <w:r>
        <w:t>```python</w:t>
        <w:br/>
        <w:t>@icontract.require(</w:t>
        <w:br/>
        <w:t xml:space="preserve">    lambda string: isinstance(string, str) and string != "",</w:t>
        <w:br/>
        <w:t xml:space="preserve">    "The input must be a non-empty string"</w:t>
        <w:br/>
        <w:t>)</w:t>
        <w:br/>
        <w:t>@icontract.ensure(</w:t>
        <w:br/>
        <w:t xml:space="preserve">    lambda string, result: result == result[::-1],</w:t>
        <w:br/>
        <w:t xml:space="preserve">    "The result must be a palindrome"</w:t>
        <w:br/>
        <w:t>)</w:t>
        <w:br/>
        <w:t>@icontract.ensure(</w:t>
        <w:br/>
        <w:t xml:space="preserve">    lambda string, result: string.endswith(result),</w:t>
        <w:br/>
        <w:t xml:space="preserve">    "The result must be a suffix of the input string"</w:t>
        <w:br/>
        <w:t>)</w:t>
        <w:br/>
        <w:t>def find_longest_palindromic_postfix(string: str) -&gt; str:</w:t>
        <w:br/>
        <w:t xml:space="preserve">    pass</w:t>
        <w:br/>
        <w:t>```</w:t>
      </w:r>
    </w:p>
    <w:p>
      <w:pPr>
        <w:pStyle w:val="Heading3"/>
      </w:pPr>
      <w:r>
        <w:t>Code:</w:t>
      </w:r>
    </w:p>
    <w:p>
      <w:r>
        <w:t>```python</w:t>
        <w:br/>
        <w:t>def find_longest_palindromic_postfix(string: str) -&gt; str:</w:t>
        <w:br/>
        <w:t xml:space="preserve">    for i in range(len(string)):</w:t>
        <w:br/>
        <w:t xml:space="preserve">        if string[i:] == string[i:][::-1]:</w:t>
        <w:br/>
        <w:t xml:space="preserve">            return string[i:]</w:t>
        <w:br/>
        <w:t xml:space="preserve">    return ""</w:t>
        <w:br/>
        <w:t>```</w:t>
      </w:r>
    </w:p>
    <w:p>
      <w:pPr>
        <w:pStyle w:val="Heading2"/>
      </w:pPr>
      <w:r>
        <w:t>Step 2: Append the Reverse of the Prefix</w:t>
      </w:r>
    </w:p>
    <w:p>
      <w:pPr>
        <w:pStyle w:val="Heading3"/>
      </w:pPr>
      <w:r>
        <w:t>Specification:</w:t>
      </w:r>
    </w:p>
    <w:p>
      <w:r>
        <w:t>```python</w:t>
        <w:br/>
        <w:t>@icontract.require(</w:t>
        <w:br/>
        <w:t xml:space="preserve">    lambda string: isinstance(string, str) and string != "",</w:t>
        <w:br/>
        <w:t xml:space="preserve">    "The input must be a non-empty string"</w:t>
        <w:br/>
        <w:t>)</w:t>
        <w:br/>
        <w:t>@icontract.require(</w:t>
        <w:br/>
        <w:t xml:space="preserve">    lambda postfix: string.endswith(postfix),</w:t>
        <w:br/>
        <w:t xml:space="preserve">    "The postfix must be a suffix of the string"</w:t>
        <w:br/>
        <w:t>)</w:t>
        <w:br/>
        <w:t>@icontract.ensure(</w:t>
        <w:br/>
        <w:t xml:space="preserve">    lambda string, postfix, result: result.startswith(string),</w:t>
        <w:br/>
        <w:t xml:space="preserve">    "The result must start with the original string"</w:t>
        <w:br/>
        <w:t>)</w:t>
        <w:br/>
        <w:t>@icontract.ensure(</w:t>
        <w:br/>
        <w:t xml:space="preserve">    lambda string, postfix, result: result == result[::-1],</w:t>
        <w:br/>
        <w:t xml:space="preserve">    "The result must be a palindrome"</w:t>
        <w:br/>
        <w:t>)</w:t>
        <w:br/>
        <w:t>def create_palindrome(string: str, postfix: str) -&gt; str:</w:t>
        <w:br/>
        <w:t xml:space="preserve">    pass</w:t>
        <w:br/>
        <w:t>```</w:t>
      </w:r>
    </w:p>
    <w:p>
      <w:pPr>
        <w:pStyle w:val="Heading3"/>
      </w:pPr>
      <w:r>
        <w:t>Code:</w:t>
      </w:r>
    </w:p>
    <w:p>
      <w:r>
        <w:t>```python</w:t>
        <w:br/>
        <w:t>def create_palindrome(string: str, postfix: str) -&gt; str:</w:t>
        <w:br/>
        <w:t xml:space="preserve">    prefix = string[:len(string) - len(postfix)]</w:t>
        <w:br/>
        <w:t xml:space="preserve">    return string + prefix[::-1]</w:t>
        <w:br/>
        <w:t>```</w:t>
      </w:r>
    </w:p>
    <w:p>
      <w:pPr>
        <w:pStyle w:val="Heading2"/>
      </w:pPr>
      <w:r>
        <w:t>Final Function: make_palindrome</w:t>
      </w:r>
    </w:p>
    <w:p>
      <w:pPr>
        <w:pStyle w:val="Heading3"/>
      </w:pPr>
      <w:r>
        <w:t>Specification:</w:t>
      </w:r>
    </w:p>
    <w:p>
      <w:r>
        <w:t>```python</w:t>
        <w:br/>
        <w:t>@icontract.require(</w:t>
        <w:br/>
        <w:t xml:space="preserve">    lambda string: isinstance(string, str) and string != "",</w:t>
        <w:br/>
        <w:t xml:space="preserve">    "The input must be a non-empty string"</w:t>
        <w:br/>
        <w:t>)</w:t>
        <w:br/>
        <w:t>@icontract.ensure(</w:t>
        <w:br/>
        <w:t xml:space="preserve">    lambda string, result: result.startswith(string),</w:t>
        <w:br/>
        <w:t xml:space="preserve">    "The result must start with the original string"</w:t>
        <w:br/>
        <w:t>)</w:t>
        <w:br/>
        <w:t>@icontract.ensure(</w:t>
        <w:br/>
        <w:t xml:space="preserve">    lambda string, result: result == result[::-1],</w:t>
        <w:br/>
        <w:t xml:space="preserve">    "The result must be a palindrome"</w:t>
        <w:br/>
        <w:t>)</w:t>
        <w:br/>
        <w:t>def make_palindrome(string: str) -&gt; str:</w:t>
        <w:br/>
        <w:t xml:space="preserve">    pass</w:t>
        <w:br/>
        <w:t>```</w:t>
      </w:r>
    </w:p>
    <w:p>
      <w:pPr>
        <w:pStyle w:val="Heading3"/>
      </w:pPr>
      <w:r>
        <w:t>Code:</w:t>
      </w:r>
    </w:p>
    <w:p>
      <w:r>
        <w:t>```python</w:t>
        <w:br/>
        <w:t>def make_palindrome(string: str) -&gt; str:</w:t>
        <w:br/>
        <w:t xml:space="preserve">    postfix = find_longest_palindromic_postfix(string)</w:t>
        <w:br/>
        <w:t xml:space="preserve">    return create_palindrome(string, postfix)</w:t>
        <w:br/>
        <w:t>```</w:t>
      </w:r>
    </w:p>
    <w:p>
      <w:pPr>
        <w:pStyle w:val="Heading2"/>
      </w:pPr>
      <w:r>
        <w:t>Testing</w:t>
      </w:r>
    </w:p>
    <w:p>
      <w:pPr>
        <w:pStyle w:val="Heading3"/>
      </w:pPr>
      <w:r>
        <w:t>Test Cases:</w:t>
      </w:r>
    </w:p>
    <w:p>
      <w:r>
        <w:t>```python</w:t>
        <w:br/>
        <w:t>def check(candidate):</w:t>
        <w:br/>
        <w:t xml:space="preserve">    assert candidate("race") == "racecar"</w:t>
        <w:br/>
        <w:t xml:space="preserve">    assert candidate("ab") == "aba"</w:t>
        <w:br/>
        <w:t xml:space="preserve">    assert candidate("a") == "a"</w:t>
        <w:br/>
        <w:t xml:space="preserve">    assert candidate("mad") == "madam"</w:t>
        <w:br/>
        <w:br/>
        <w:t>check(make_palindrome)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